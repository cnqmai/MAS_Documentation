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Điều lệ Dự án</w:t>
      </w:r>
    </w:p>
    <w:p>
      <w:r>
        <w:t>Điều lệ Dự án: Hệ thống Smart Home</w:t>
      </w:r>
    </w:p>
    <w:p>
      <w:r>
        <w:t>Mục tiêu Dự án: Phát triển và triển khai một hệ thống Smart Home cho phép người dùng điều khiển và giám sát từ xa các thiết bị gia dụng, tự động hóa các tác vụ hàng ngày và tích hợp với các nền tảng bên thứ ba (Google Home, Amazon Alexa, IFTTT).</w:t>
      </w:r>
    </w:p>
    <w:p>
      <w:r>
        <w:t>Phạm vi Dự án:</w:t>
      </w:r>
    </w:p>
    <w:p>
      <w:r>
        <w:t xml:space="preserve"> Bao gồm:  Thiết kế, phát triển, thử nghiệm và triển khai hệ thống Smart Home với các tính năng điều khiển từ xa thiết bị (đèn, điều hòa, quạt, máy nước nóng, rèm cửa, ổ cắm thông minh, camera giám sát); tự động hóa dựa trên ngữ cảnh (cảm biến ánh sáng, chuyển động, GPS); tích hợp với Google Home, Amazon Alexa, IFTTT; cảnh báo an ninh.</w:t>
      </w:r>
    </w:p>
    <w:p>
      <w:r>
        <w:t xml:space="preserve"> Không bao gồm:  Quản lý năng lượng chi tiết, phân tích dữ liệu sử dụng nâng cao, báo cáo sự cố chi tiết, khả năng mở rộng thêm thiết bị (sẽ được xem xét trong các giai đoạn phát triển sau).</w:t>
      </w:r>
    </w:p>
    <w:p>
      <w:r>
        <w:t>Người Quản lý Dự án: [Tên Quản lý Dự án - cần bổ sung]</w:t>
      </w:r>
    </w:p>
    <w:p>
      <w:r>
        <w:t>Các Bên Liên Quan Chính:</w:t>
      </w:r>
    </w:p>
    <w:p>
      <w:r>
        <w:t xml:space="preserve"> Khách hàng: [Tên khách hàng - cần bổ sung]</w:t>
      </w:r>
    </w:p>
    <w:p>
      <w:r>
        <w:t xml:space="preserve"> Đội ngũ Phát triển: [Danh sách thành viên đội ngũ - cần bổ sung]</w:t>
      </w:r>
    </w:p>
    <w:p>
      <w:r>
        <w:t xml:space="preserve"> Nhà cung cấp phần cứng/phần mềm: [Danh sách nhà cung cấp - cần bổ sung]</w:t>
      </w:r>
    </w:p>
    <w:p>
      <w:r>
        <w:t>Mốc Thời gian: [Cần xác định mốc thời gian cụ thể - cần bổ sung]</w:t>
      </w:r>
    </w:p>
    <w:p>
      <w:r>
        <w:t>Ngân sách: [Cần xác định ngân sách cụ thể - cần bổ sung]</w:t>
      </w:r>
    </w:p>
    <w:p>
      <w:r>
        <w:t>Tiêu chí Thành công: Hệ thống Smart Home hoạt động ổn định, đáp ứng đầy đủ các yêu cầu tính năng chính, dễ sử dụng và tích hợp tốt với các nền tảng bên thứ ba.  Tỷ lệ lỗi thấp và sự hài lòng cao từ phía khách hàng.</w:t>
      </w:r>
    </w:p>
    <w:p>
      <w:r>
        <w:t>Phê duyệt:</w:t>
      </w:r>
    </w:p>
    <w:p>
      <w:r>
        <w:t>Chữ ký Khách hàng              Chữ ký Quản lý Dự án</w:t>
      </w:r>
    </w:p>
    <w:p>
      <w:r>
        <w:t xml:space="preserve">Ngày:    Ngày: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