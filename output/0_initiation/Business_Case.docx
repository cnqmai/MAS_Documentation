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Trường hợp Kinh doanh</w:t>
      </w:r>
    </w:p>
    <w:p>
      <w:r>
        <w:t>Trường hợp Kinh doanh: Hệ thống Smart Home</w:t>
      </w:r>
    </w:p>
    <w:p>
      <w:r>
        <w:t>Vấn đề Kinh doanh: Hiện nay, việc quản lý và điều khiển các thiết bị gia dụng trong nhà gặp nhiều khó khăn, thiếu tính tự động hóa và tích hợp giữa các thiết bị. Điều này gây lãng phí thời gian, năng lượng và tiềm ẩn nguy cơ an ninh.</w:t>
      </w:r>
    </w:p>
    <w:p>
      <w:r>
        <w:t>Giải pháp Đề xuất: Phát triển và triển khai hệ thống Smart Home nhằm giải quyết các vấn đề trên. Hệ thống sẽ cho phép người dùng điều khiển và giám sát các thiết bị từ xa, tự động hóa các tác vụ hàng ngày và tích hợp với các nền tảng bên thứ ba.</w:t>
      </w:r>
    </w:p>
    <w:p>
      <w:r>
        <w:t>Lợi ích Mong đợi:</w:t>
      </w:r>
    </w:p>
    <w:p>
      <w:r>
        <w:t xml:space="preserve"> Tăng tiện ích: Người dùng có thể điều khiển các thiết bị gia dụng một cách thuận tiện, bất kể họ ở đâu.</w:t>
      </w:r>
    </w:p>
    <w:p>
      <w:r>
        <w:t xml:space="preserve"> Tiết kiệm năng lượng: Tự động hóa giúp tối ưu hóa việc sử dụng năng lượng.</w:t>
      </w:r>
    </w:p>
    <w:p>
      <w:r>
        <w:t xml:space="preserve"> Tăng cường an ninh: Hệ thống cảnh báo an ninh giúp bảo vệ ngôi nhà an toàn hơn.</w:t>
      </w:r>
    </w:p>
    <w:p>
      <w:r>
        <w:t xml:space="preserve"> Nâng cao hiệu quả: Tự động hóa các tác vụ hàng ngày giúp tiết kiệm thời gian và công sức.</w:t>
      </w:r>
    </w:p>
    <w:p>
      <w:r>
        <w:t xml:space="preserve"> Tích hợp liền mạch: Tích hợp với các nền tảng bên thứ ba mang lại trải nghiệm người dùng tốt hơn.</w:t>
      </w:r>
    </w:p>
    <w:p>
      <w:r>
        <w:t>Phân tích Chi phí - Lợi ích:</w:t>
      </w:r>
    </w:p>
    <w:p>
      <w:r>
        <w:t xml:space="preserve"> Chi phí: [Cần phân tích chi tiết chi phí phát triển, triển khai, bảo trì - cần bổ sung]</w:t>
      </w:r>
    </w:p>
    <w:p>
      <w:r>
        <w:t xml:space="preserve"> Lợi ích: [Cần định lượng lợi ích về tiết kiệm năng lượng, thời gian, tăng cường an ninh - cần bổ sung]</w:t>
      </w:r>
    </w:p>
    <w:p>
      <w:r>
        <w:t xml:space="preserve"> ROI (Return on Investment): [Cần tính toán ROI dựa trên chi phí và lợi ích - cần bổ sung]</w:t>
      </w:r>
    </w:p>
    <w:p>
      <w:r>
        <w:t>Kết luận: Việc đầu tư vào hệ thống Smart Home mang lại nhiều lợi ích kinh tế và mang lại giá trị gia tăng cho người dùng, do đó, dự án này là hoàn toàn khả thi và cần được triển khai.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