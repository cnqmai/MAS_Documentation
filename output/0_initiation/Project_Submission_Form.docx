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Biểu mẫu Nộp Dự án</w:t>
      </w:r>
    </w:p>
    <w:p>
      <w:r>
        <w:t>Biểu mẫu Nộp Dự án: Hệ thống Smart Home</w:t>
      </w:r>
    </w:p>
    <w:p>
      <w:r>
        <w:t>Thông tin Dự án:</w:t>
      </w:r>
    </w:p>
    <w:p>
      <w:r>
        <w:t xml:space="preserve"> Tên Dự án: Hệ thống Smart Home</w:t>
      </w:r>
    </w:p>
    <w:p>
      <w:r>
        <w:t xml:space="preserve"> Ngày nộp:  [Ngày/Tháng/Năm]</w:t>
      </w:r>
    </w:p>
    <w:p>
      <w:r>
        <w:t xml:space="preserve"> Người nộp: [Tên người nộp]</w:t>
      </w:r>
    </w:p>
    <w:p>
      <w:r>
        <w:t xml:space="preserve"> Vai trò: [Vai trò của người nộp]</w:t>
      </w:r>
    </w:p>
    <w:p>
      <w:r>
        <w:t>Tóm tắt Dự án: [Mô tả ngắn gọn về dự án, mục tiêu, và phạm vi]</w:t>
      </w:r>
    </w:p>
    <w:p>
      <w:r>
        <w:t>Tiến độ thực hiện:</w:t>
      </w:r>
    </w:p>
    <w:p>
      <w:r>
        <w:t xml:space="preserve"> Mục tiêu đã hoàn thành: [Liệt kê các mục tiêu đã hoàn thành]</w:t>
      </w:r>
    </w:p>
    <w:p>
      <w:r>
        <w:t xml:space="preserve"> Mục tiêu đang thực hiện: [Liệt kê các mục tiêu đang thực hiện]</w:t>
      </w:r>
    </w:p>
    <w:p>
      <w:r>
        <w:t xml:space="preserve"> Mục tiêu sắp tới: [Liệt kê các mục tiêu sắp tới]</w:t>
      </w:r>
    </w:p>
    <w:p>
      <w:r>
        <w:t>Vấn đề gặp phải: [Liệt kê các vấn đề đã gặp phải và giải pháp đã được thực hiện hoặc đang được thực hiện]</w:t>
      </w:r>
    </w:p>
    <w:p>
      <w:r>
        <w:t>Tài nguyên: [Mô tả về tài nguyên đã sử dụng và dự kiến sử dụng]</w:t>
      </w:r>
    </w:p>
    <w:p>
      <w:r>
        <w:t>Rủi ro: [Liệt kê các rủi ro tiềm ẩn và kế hoạch giảm thiểu rủi ro]</w:t>
      </w:r>
    </w:p>
    <w:p>
      <w:r>
        <w:t>Phê duyệt:</w:t>
      </w:r>
    </w:p>
    <w:p>
      <w:r>
        <w:t xml:space="preserve"> Người phê duyệt: [Tên người phê duyệt]</w:t>
      </w:r>
    </w:p>
    <w:p>
      <w:r>
        <w:t xml:space="preserve"> Chữ ký: </w:t>
      </w:r>
    </w:p>
    <w:p>
      <w:r>
        <w:t xml:space="preserve"> Ngày phê duyệt: </w:t>
      </w:r>
    </w:p>
    <w:p>
      <w:r>
        <w:t>Tài liệu đính kèm: [Liệt kê các tài liệu đính kèm]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