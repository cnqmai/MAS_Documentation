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Cấu trúc Phân chia Công việc (WBS)</w:t>
      </w:r>
    </w:p>
    <w:p>
      <w:r>
        <w:t>0 Hệ thống Smart Home</w:t>
      </w:r>
    </w:p>
    <w:p>
      <w:r>
        <w:t>1.1 Phân tích Yêu cầu 1.1.1 Thu thập yêu cầu từ khách hàng 1.1.2 Phân tích yêu cầu chức năng 1.1.3 Phân tích yêu cầu phi chức năng 1.1.4 Tài liệu yêu cầu 1.2 Thiết kế Hệ thống 1.2.1 Thiết kế kiến trúc hệ thống 1.2.2 Thiết kế giao diện người dùng (UI/UX) 1.2.3 Thiết kế cơ sở dữ liệu 1.2.4 Tài liệu thiết kế 1.3 Phát triển Phần mềm 1.3.1 Phát triển ứng dụng Mobile (iOS &amp; Android) 1.3.1.1 Phát triển Frontend iOS 1.3.1.2 Phát triển Frontend Android 1.3.2 Phát triển Backend Server 1.3.3 Phát triển Module điều khiển thiết bị 1.3.4 Tích hợp với nền tảng bên thứ ba (Google Home, Amazon Alexa, IFTTT) 1.3.5 Tích hợp tự động hóa dựa trên ngữ cảnh 1.4 Kiểm thử 1.4.1 Lập kế hoạch kiểm thử 1.4.2 Kiểm thử chức năng 1.4.3 Kiểm thử hiệu năng 1.4.4 Kiểm thử bảo mật 1.4.5 Báo cáo kiểm thử 1.5 Triển khai 1.5.1 Cài đặt hệ thống tại nhà khách hàng 1.5.2 Hỗ trợ khách hàng cấu hình hệ thống 1.6 Tài liệu 1.6.1 Tài liệu hướng dẫn sử dụng 1.7 Bàn giao 1.7.1 Bàn giao hệ thống 1.7.2 Bàn giao mã nguồn (nếu có) 1.7.3 Bàn giao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